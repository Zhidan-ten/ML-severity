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7225" w:type="dxa"/>
        <w:tblLayout w:type="fixed"/>
        <w:tblLook w:val="04A0" w:firstRow="1" w:lastRow="0" w:firstColumn="1" w:lastColumn="0" w:noHBand="0" w:noVBand="1"/>
      </w:tblPr>
      <w:tblGrid>
        <w:gridCol w:w="7225"/>
      </w:tblGrid>
      <w:tr w:rsidR="005118A7" w:rsidTr="005118A7">
        <w:tc>
          <w:tcPr>
            <w:tcW w:w="7225" w:type="dxa"/>
          </w:tcPr>
          <w:p w:rsidR="005118A7" w:rsidRPr="005118A7" w:rsidRDefault="005118A7" w:rsidP="00B2378F">
            <w:pPr>
              <w:spacing w:after="0" w:line="240" w:lineRule="auto"/>
              <w:rPr>
                <w:b/>
                <w:lang w:eastAsia="zh-CN"/>
              </w:rPr>
            </w:pPr>
            <w:r w:rsidRPr="005118A7">
              <w:rPr>
                <w:b/>
              </w:rPr>
              <w:t>Feature Definition</w:t>
            </w:r>
          </w:p>
        </w:tc>
      </w:tr>
      <w:tr w:rsidR="005118A7" w:rsidTr="005118A7">
        <w:tc>
          <w:tcPr>
            <w:tcW w:w="7225" w:type="dxa"/>
          </w:tcPr>
          <w:p w:rsidR="005118A7" w:rsidRPr="005118A7" w:rsidRDefault="005118A7" w:rsidP="00B2378F">
            <w:pPr>
              <w:spacing w:after="0" w:line="240" w:lineRule="auto"/>
              <w:rPr>
                <w:lang w:eastAsia="zh-CN"/>
              </w:rPr>
            </w:pPr>
            <w:bookmarkStart w:id="0" w:name="OLE_LINK1"/>
            <w:r w:rsidRPr="005118A7">
              <w:rPr>
                <w:rFonts w:hint="eastAsia"/>
                <w:bCs/>
                <w:lang w:eastAsia="zh-CN"/>
              </w:rPr>
              <w:t>Time of Onset</w:t>
            </w:r>
            <w:bookmarkEnd w:id="0"/>
            <w:r w:rsidRPr="005118A7">
              <w:rPr>
                <w:rFonts w:hint="eastAsia"/>
                <w:bCs/>
                <w:lang w:eastAsia="zh-CN"/>
              </w:rPr>
              <w:t xml:space="preserve">  </w:t>
            </w:r>
          </w:p>
        </w:tc>
      </w:tr>
      <w:tr w:rsidR="005118A7" w:rsidTr="005118A7">
        <w:tc>
          <w:tcPr>
            <w:tcW w:w="7225" w:type="dxa"/>
          </w:tcPr>
          <w:p w:rsidR="005118A7" w:rsidRPr="005118A7" w:rsidRDefault="005118A7" w:rsidP="00B2378F">
            <w:pPr>
              <w:spacing w:after="0" w:line="240" w:lineRule="auto"/>
              <w:rPr>
                <w:bCs/>
                <w:lang w:eastAsia="zh-CN"/>
              </w:rPr>
            </w:pPr>
            <w:r w:rsidRPr="005118A7">
              <w:rPr>
                <w:rFonts w:hint="eastAsia"/>
                <w:bCs/>
                <w:lang w:eastAsia="zh-CN"/>
              </w:rPr>
              <w:t>T</w:t>
            </w:r>
            <w:r w:rsidRPr="005118A7">
              <w:rPr>
                <w:bCs/>
                <w:lang w:eastAsia="zh-CN"/>
              </w:rPr>
              <w:t>ime Interval</w:t>
            </w:r>
          </w:p>
        </w:tc>
      </w:tr>
      <w:tr w:rsidR="005118A7" w:rsidTr="005118A7">
        <w:tc>
          <w:tcPr>
            <w:tcW w:w="7225" w:type="dxa"/>
          </w:tcPr>
          <w:p w:rsidR="005118A7" w:rsidRPr="005118A7" w:rsidRDefault="005118A7" w:rsidP="00B2378F">
            <w:pPr>
              <w:spacing w:after="0" w:line="240" w:lineRule="auto"/>
              <w:rPr>
                <w:bCs/>
                <w:lang w:eastAsia="zh-CN"/>
              </w:rPr>
            </w:pPr>
            <w:r w:rsidRPr="005118A7">
              <w:rPr>
                <w:bCs/>
                <w:lang w:eastAsia="zh-CN"/>
              </w:rPr>
              <w:t>Age</w:t>
            </w:r>
          </w:p>
        </w:tc>
      </w:tr>
      <w:tr w:rsidR="005118A7" w:rsidTr="005118A7">
        <w:tc>
          <w:tcPr>
            <w:tcW w:w="7225" w:type="dxa"/>
          </w:tcPr>
          <w:p w:rsidR="005118A7" w:rsidRPr="005118A7" w:rsidRDefault="005118A7" w:rsidP="00B2378F">
            <w:pPr>
              <w:spacing w:after="0" w:line="240" w:lineRule="auto"/>
              <w:rPr>
                <w:bCs/>
                <w:lang w:eastAsia="zh-CN"/>
              </w:rPr>
            </w:pPr>
            <w:r w:rsidRPr="005118A7">
              <w:rPr>
                <w:rFonts w:hint="eastAsia"/>
                <w:bCs/>
                <w:lang w:eastAsia="zh-CN"/>
              </w:rPr>
              <w:t>S</w:t>
            </w:r>
            <w:r w:rsidRPr="005118A7">
              <w:rPr>
                <w:bCs/>
                <w:lang w:eastAsia="zh-CN"/>
              </w:rPr>
              <w:t>ex(0 represents female)</w:t>
            </w:r>
          </w:p>
          <w:p w:rsidR="005118A7" w:rsidRPr="005118A7" w:rsidRDefault="005118A7" w:rsidP="00B2378F">
            <w:pPr>
              <w:spacing w:after="0" w:line="240" w:lineRule="auto"/>
              <w:rPr>
                <w:bCs/>
                <w:lang w:eastAsia="zh-CN"/>
              </w:rPr>
            </w:pP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Radiomics</w:t>
            </w:r>
            <w:r>
              <w:rPr>
                <w:rFonts w:hint="eastAsia"/>
                <w:b/>
                <w:bCs/>
                <w:lang w:eastAsia="zh-CN"/>
              </w:rPr>
              <w:t xml:space="preserve"> Features</w:t>
            </w:r>
          </w:p>
        </w:tc>
        <w:bookmarkStart w:id="1" w:name="_GoBack"/>
        <w:bookmarkEnd w:id="1"/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L</w:t>
            </w:r>
            <w:r>
              <w:t>esion Area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Kurtosis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Maximum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Mean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Mean absolute deviation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Median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Minimum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Range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Root mean square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Skewness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Standard deviation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Intensity: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Autocorrelation</w:t>
            </w:r>
          </w:p>
        </w:tc>
      </w:tr>
      <w:tr w:rsidR="005118A7" w:rsidTr="005118A7">
        <w:trPr>
          <w:trHeight w:val="266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Cluster Prominence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Cluster Shade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Cluster Tendency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Contrast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Difference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Dissimilarity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Homogeneity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Homogeneity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Informational measure of correlation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Informational measure of correlation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Inverse Difference Moment Normalized</w:t>
            </w:r>
          </w:p>
        </w:tc>
      </w:tr>
      <w:tr w:rsidR="005118A7" w:rsidTr="005118A7">
        <w:trPr>
          <w:trHeight w:val="278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Inverse Difference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Inverse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Maximum Probability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Sum average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Sum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Sum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lastRenderedPageBreak/>
              <w:t>Texture_Θ=0</w:t>
            </w:r>
            <w:r>
              <w:t>゜</w:t>
            </w:r>
            <w:r>
              <w:t>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Short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Long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Gray Level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Run Length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Run Percentage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Low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High Gray Level Run Emphasis</w:t>
            </w:r>
          </w:p>
        </w:tc>
      </w:tr>
      <w:tr w:rsidR="005118A7" w:rsidTr="005118A7">
        <w:trPr>
          <w:trHeight w:val="244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Short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Short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Long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Texture_Θ=0</w:t>
            </w:r>
            <w:r>
              <w:t>゜</w:t>
            </w:r>
            <w:r>
              <w:t>: Long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Autocorrelation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Cluster Prominence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Cluster Shade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Cluster Tendency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Contrast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Difference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Dissimilarity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Entropy</w:t>
            </w:r>
          </w:p>
        </w:tc>
      </w:tr>
      <w:tr w:rsidR="005118A7" w:rsidTr="005118A7">
        <w:trPr>
          <w:trHeight w:val="244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Homogeneity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Homogeneity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Informational measure of correlation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Informational measure of correlation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Inverse Difference Moment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Inverse Difference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Inverse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Maximum Probability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Sum average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Sum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Sum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Short Run Emphasis</w:t>
            </w:r>
          </w:p>
        </w:tc>
      </w:tr>
      <w:tr w:rsidR="005118A7" w:rsidTr="005118A7">
        <w:trPr>
          <w:trHeight w:val="232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Long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Gray Level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Run Length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Run Percentage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Low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High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Short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Short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lastRenderedPageBreak/>
              <w:t>Texture_Θ=45</w:t>
            </w:r>
            <w:r>
              <w:t>゜</w:t>
            </w:r>
            <w:r>
              <w:t>: Long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Texture_Θ=45</w:t>
            </w:r>
            <w:r>
              <w:t>゜</w:t>
            </w:r>
            <w:r>
              <w:t>: Long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Autocorrelation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Cluster Prominence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Cluster Shade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Cluster Tendency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Contrast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Difference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Dissimilarity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Homogeneity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Homogeneity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Informational measure of correlation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Informational measure of correlation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Inverse Difference Moment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Inverse Difference Normalized</w:t>
            </w:r>
          </w:p>
        </w:tc>
      </w:tr>
      <w:tr w:rsidR="005118A7" w:rsidTr="005118A7">
        <w:trPr>
          <w:trHeight w:val="255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Inverse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Maximum Probability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Sum average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Sum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Sum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Short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Long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Gray Level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Run Length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Run Percentage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Low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High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Short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Short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Long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Texture_Θ=90</w:t>
            </w:r>
            <w:r>
              <w:t>゜</w:t>
            </w:r>
            <w:r>
              <w:t>: Long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Autocorrelation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Cluster Prominence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Cluster Shade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Cluster Tendency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Contrast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Difference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Dissimilarity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lastRenderedPageBreak/>
              <w:t>Texture_Θ=135</w:t>
            </w:r>
            <w:r>
              <w:t>゜</w:t>
            </w:r>
            <w:r>
              <w:t>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Homogeneity 1</w:t>
            </w:r>
          </w:p>
        </w:tc>
      </w:tr>
      <w:tr w:rsidR="005118A7" w:rsidTr="005118A7">
        <w:trPr>
          <w:trHeight w:val="255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Homogeneity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Informational measure of correlation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Informational measure of correlation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Inverse Difference Moment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Inverse Difference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Inverse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Maximum Probability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Sum average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Sum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Sum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Short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Long Run Emphasis</w:t>
            </w:r>
          </w:p>
        </w:tc>
      </w:tr>
      <w:tr w:rsidR="005118A7" w:rsidTr="005118A7">
        <w:trPr>
          <w:trHeight w:val="232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Gray Level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Run Length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Run Percentage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Low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High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Short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Short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Long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Texture_Θ=135</w:t>
            </w:r>
            <w:r>
              <w:t>゜</w:t>
            </w:r>
            <w:r>
              <w:t>: Long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Kurtosis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Maximum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Mean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Mean absolute deviation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Median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Minimum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Range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Root mean square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Skewness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Standard deviation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C132BD">
            <w:pPr>
              <w:spacing w:after="0" w:line="240" w:lineRule="auto"/>
            </w:pPr>
            <w:r>
              <w:t>Wavelet_Intensity: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Autocorrelation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Cluster Prominence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Cluster Shade</w:t>
            </w:r>
          </w:p>
        </w:tc>
      </w:tr>
      <w:tr w:rsidR="005118A7" w:rsidTr="005118A7">
        <w:trPr>
          <w:trHeight w:val="244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Cluster Tendency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lastRenderedPageBreak/>
              <w:t>Wavelet_θ=0</w:t>
            </w:r>
            <w:r>
              <w:t>゜</w:t>
            </w:r>
            <w:r>
              <w:t>: Contrast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Difference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Dissimilarity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Homogeneity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Homogeneity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Informational measure of correlation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Informational measure of correlation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Inverse Difference Moment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Inverse Difference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Inverse variance</w:t>
            </w:r>
          </w:p>
        </w:tc>
      </w:tr>
      <w:tr w:rsidR="005118A7" w:rsidTr="005118A7">
        <w:trPr>
          <w:trHeight w:val="255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Maximum Probability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Sum average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Sum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Sum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Short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Long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Gray Level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Run Length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Run Percentage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Low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High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Short Run Low Gray Level Emphasis</w:t>
            </w:r>
          </w:p>
        </w:tc>
      </w:tr>
      <w:tr w:rsidR="005118A7" w:rsidTr="005118A7">
        <w:trPr>
          <w:trHeight w:val="272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Short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Long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Wavelet_θ=0</w:t>
            </w:r>
            <w:r>
              <w:t>゜</w:t>
            </w:r>
            <w:r>
              <w:t>: Long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Autocorrelation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Cluster Prominence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Cluster Shade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Cluster Tendency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Contrast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Difference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Dissimilarity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Homogeneity 1</w:t>
            </w:r>
          </w:p>
        </w:tc>
      </w:tr>
      <w:tr w:rsidR="005118A7" w:rsidTr="005118A7">
        <w:trPr>
          <w:trHeight w:val="227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Homogeneity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Informational measure of correlation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Informational measure of correlation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lastRenderedPageBreak/>
              <w:t>Wavelet_θ=45</w:t>
            </w:r>
            <w:r>
              <w:t>゜</w:t>
            </w:r>
            <w:r>
              <w:t>: Inverse Difference Moment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Inverse Difference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Inverse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Maximum Probability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Sum average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Sum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Sum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Short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Long Run Emphasis</w:t>
            </w:r>
          </w:p>
        </w:tc>
      </w:tr>
      <w:tr w:rsidR="005118A7" w:rsidTr="005118A7">
        <w:trPr>
          <w:trHeight w:val="261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Gray Level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Run Length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Run Percentage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Low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High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Short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Short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Long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Wavelet_θ=45</w:t>
            </w:r>
            <w:r>
              <w:t>゜</w:t>
            </w:r>
            <w:r>
              <w:t>: Long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Autocorrelation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Cluster Prominence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Cluster Shade</w:t>
            </w:r>
          </w:p>
        </w:tc>
      </w:tr>
      <w:tr w:rsidR="005118A7" w:rsidTr="005118A7">
        <w:trPr>
          <w:trHeight w:val="1036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Cluster Tendency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Contrast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Difference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Dissimilarity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Homogeneity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Homogeneity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Informational measure of correlation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Informational measure of correlation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Inverse Difference Moment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Inverse Difference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Inverse variance</w:t>
            </w:r>
          </w:p>
        </w:tc>
      </w:tr>
      <w:tr w:rsidR="005118A7" w:rsidTr="005118A7">
        <w:trPr>
          <w:trHeight w:val="255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Maximum Probability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Sum average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Sum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Sum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lastRenderedPageBreak/>
              <w:t>Wavelet_θ=90</w:t>
            </w:r>
            <w:r>
              <w:t>゜</w:t>
            </w:r>
            <w:r>
              <w:t>: Short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Long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Gray Level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Run Length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Run Percentage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Low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High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Short Run Low Gray Level Emphasis</w:t>
            </w:r>
          </w:p>
        </w:tc>
      </w:tr>
      <w:tr w:rsidR="005118A7" w:rsidTr="005118A7">
        <w:trPr>
          <w:trHeight w:val="244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Short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Long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Wavelet_θ=90</w:t>
            </w:r>
            <w:r>
              <w:t>゜</w:t>
            </w:r>
            <w:r>
              <w:t>: Long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Autocorrelation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Cluster Prominence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Cluster Shade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Cluster Tendency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Contrast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Correlation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Difference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Dissimilarity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Energy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Homogeneity 1</w:t>
            </w:r>
          </w:p>
        </w:tc>
      </w:tr>
      <w:tr w:rsidR="005118A7" w:rsidTr="005118A7">
        <w:trPr>
          <w:trHeight w:val="227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Homogeneity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Informational measure of correlation 1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Informational measure of correlation 2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Inverse Difference Moment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Inverse Difference Normalized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Inverse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Maximum Probability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Sum average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Sum entropy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Sum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Variance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Short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Long Run Emphasis</w:t>
            </w:r>
          </w:p>
        </w:tc>
      </w:tr>
      <w:tr w:rsidR="005118A7" w:rsidTr="005118A7">
        <w:trPr>
          <w:trHeight w:val="261"/>
        </w:trPr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Gray Level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Run Length Non-Uniformity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Run Percentage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Low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High Gray Level Run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Short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Short Run High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t>Wavelet_θ=135</w:t>
            </w:r>
            <w:r>
              <w:t>゜</w:t>
            </w:r>
            <w:r>
              <w:t>: Long Run Low Gray Level Emphasis</w:t>
            </w:r>
          </w:p>
        </w:tc>
      </w:tr>
      <w:tr w:rsidR="005118A7" w:rsidTr="005118A7">
        <w:tc>
          <w:tcPr>
            <w:tcW w:w="7225" w:type="dxa"/>
          </w:tcPr>
          <w:p w:rsidR="005118A7" w:rsidRDefault="005118A7" w:rsidP="00B2378F">
            <w:pPr>
              <w:spacing w:after="0" w:line="240" w:lineRule="auto"/>
            </w:pPr>
            <w:r>
              <w:lastRenderedPageBreak/>
              <w:t>Wavelet_θ=135</w:t>
            </w:r>
            <w:r>
              <w:t>゜</w:t>
            </w:r>
            <w:r>
              <w:t>: Long Run High Gray Level Emphasis</w:t>
            </w:r>
          </w:p>
        </w:tc>
      </w:tr>
    </w:tbl>
    <w:p w:rsidR="001A19FC" w:rsidRDefault="001A19FC"/>
    <w:sectPr w:rsidR="001A1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711" w:rsidRDefault="00462711" w:rsidP="001356BD">
      <w:pPr>
        <w:spacing w:after="0" w:line="240" w:lineRule="auto"/>
      </w:pPr>
      <w:r>
        <w:separator/>
      </w:r>
    </w:p>
  </w:endnote>
  <w:endnote w:type="continuationSeparator" w:id="0">
    <w:p w:rsidR="00462711" w:rsidRDefault="00462711" w:rsidP="0013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auto"/>
    <w:notTrueType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711" w:rsidRDefault="00462711" w:rsidP="001356BD">
      <w:pPr>
        <w:spacing w:after="0" w:line="240" w:lineRule="auto"/>
      </w:pPr>
      <w:r>
        <w:separator/>
      </w:r>
    </w:p>
  </w:footnote>
  <w:footnote w:type="continuationSeparator" w:id="0">
    <w:p w:rsidR="00462711" w:rsidRDefault="00462711" w:rsidP="00135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681104"/>
    <w:multiLevelType w:val="hybridMultilevel"/>
    <w:tmpl w:val="4FC0FB48"/>
    <w:lvl w:ilvl="0" w:tplc="0D6072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8F64D6"/>
    <w:multiLevelType w:val="hybridMultilevel"/>
    <w:tmpl w:val="5D0E7B94"/>
    <w:lvl w:ilvl="0" w:tplc="044AC998">
      <w:start w:val="1"/>
      <w:numFmt w:val="upperLetter"/>
      <w:lvlText w:val="(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8" w15:restartNumberingAfterBreak="0">
    <w:nsid w:val="13DF7509"/>
    <w:multiLevelType w:val="hybridMultilevel"/>
    <w:tmpl w:val="ECF4EA7C"/>
    <w:lvl w:ilvl="0" w:tplc="044AC998">
      <w:start w:val="1"/>
      <w:numFmt w:val="upperLetter"/>
      <w:lvlText w:val="(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1D"/>
    <w:rsid w:val="001356BD"/>
    <w:rsid w:val="001665C3"/>
    <w:rsid w:val="001A19FC"/>
    <w:rsid w:val="001B4861"/>
    <w:rsid w:val="002348CB"/>
    <w:rsid w:val="00462711"/>
    <w:rsid w:val="00503BA7"/>
    <w:rsid w:val="005118A7"/>
    <w:rsid w:val="005A5720"/>
    <w:rsid w:val="006E1264"/>
    <w:rsid w:val="006F061A"/>
    <w:rsid w:val="006F6714"/>
    <w:rsid w:val="008B62E9"/>
    <w:rsid w:val="0094305C"/>
    <w:rsid w:val="00A306C9"/>
    <w:rsid w:val="00B2378F"/>
    <w:rsid w:val="00C132BD"/>
    <w:rsid w:val="00CA701D"/>
    <w:rsid w:val="00DB2523"/>
    <w:rsid w:val="00E3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B8595"/>
  <w15:chartTrackingRefBased/>
  <w15:docId w15:val="{1FF41863-B24B-470E-A22F-BA30DF9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31446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31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E31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E314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314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314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314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3144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3144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3144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qFormat/>
    <w:rsid w:val="00E3144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2">
    <w:name w:val="标题 2 字符"/>
    <w:basedOn w:val="a2"/>
    <w:link w:val="21"/>
    <w:uiPriority w:val="9"/>
    <w:qFormat/>
    <w:rsid w:val="00E3144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2">
    <w:name w:val="标题 3 字符"/>
    <w:basedOn w:val="a2"/>
    <w:link w:val="31"/>
    <w:uiPriority w:val="9"/>
    <w:qFormat/>
    <w:rsid w:val="00E31446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2"/>
    <w:link w:val="4"/>
    <w:uiPriority w:val="9"/>
    <w:semiHidden/>
    <w:qFormat/>
    <w:rsid w:val="00E3144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character" w:customStyle="1" w:styleId="50">
    <w:name w:val="标题 5 字符"/>
    <w:basedOn w:val="a2"/>
    <w:link w:val="5"/>
    <w:uiPriority w:val="9"/>
    <w:semiHidden/>
    <w:qFormat/>
    <w:rsid w:val="00E31446"/>
    <w:rPr>
      <w:rFonts w:asciiTheme="majorHAnsi" w:eastAsiaTheme="majorEastAsia" w:hAnsiTheme="majorHAnsi" w:cstheme="majorBidi"/>
      <w:color w:val="1F3864" w:themeColor="accent1" w:themeShade="80"/>
      <w:kern w:val="0"/>
      <w:sz w:val="22"/>
      <w:lang w:eastAsia="en-US"/>
    </w:rPr>
  </w:style>
  <w:style w:type="character" w:customStyle="1" w:styleId="60">
    <w:name w:val="标题 6 字符"/>
    <w:basedOn w:val="a2"/>
    <w:link w:val="6"/>
    <w:uiPriority w:val="9"/>
    <w:semiHidden/>
    <w:qFormat/>
    <w:rsid w:val="00E31446"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2"/>
      <w:lang w:eastAsia="en-US"/>
    </w:rPr>
  </w:style>
  <w:style w:type="character" w:customStyle="1" w:styleId="70">
    <w:name w:val="标题 7 字符"/>
    <w:basedOn w:val="a2"/>
    <w:link w:val="7"/>
    <w:uiPriority w:val="9"/>
    <w:semiHidden/>
    <w:qFormat/>
    <w:rsid w:val="00E3144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/>
    </w:rPr>
  </w:style>
  <w:style w:type="character" w:customStyle="1" w:styleId="80">
    <w:name w:val="标题 8 字符"/>
    <w:basedOn w:val="a2"/>
    <w:link w:val="8"/>
    <w:uiPriority w:val="9"/>
    <w:semiHidden/>
    <w:qFormat/>
    <w:rsid w:val="00E31446"/>
    <w:rPr>
      <w:rFonts w:asciiTheme="majorHAnsi" w:eastAsiaTheme="majorEastAsia" w:hAnsiTheme="majorHAnsi" w:cstheme="majorBidi"/>
      <w:color w:val="4472C4" w:themeColor="accent1"/>
      <w:kern w:val="0"/>
      <w:sz w:val="20"/>
      <w:szCs w:val="20"/>
      <w:lang w:eastAsia="en-US"/>
    </w:rPr>
  </w:style>
  <w:style w:type="character" w:customStyle="1" w:styleId="90">
    <w:name w:val="标题 9 字符"/>
    <w:basedOn w:val="a2"/>
    <w:link w:val="9"/>
    <w:uiPriority w:val="9"/>
    <w:semiHidden/>
    <w:qFormat/>
    <w:rsid w:val="00E3144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/>
    </w:rPr>
  </w:style>
  <w:style w:type="paragraph" w:styleId="a5">
    <w:name w:val="macro"/>
    <w:link w:val="a6"/>
    <w:uiPriority w:val="99"/>
    <w:unhideWhenUsed/>
    <w:qFormat/>
    <w:rsid w:val="00E3144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kern w:val="0"/>
      <w:sz w:val="20"/>
      <w:szCs w:val="20"/>
      <w:lang w:eastAsia="en-US"/>
    </w:rPr>
  </w:style>
  <w:style w:type="character" w:customStyle="1" w:styleId="a6">
    <w:name w:val="宏文本 字符"/>
    <w:basedOn w:val="a2"/>
    <w:link w:val="a5"/>
    <w:uiPriority w:val="99"/>
    <w:qFormat/>
    <w:rsid w:val="00E31446"/>
    <w:rPr>
      <w:rFonts w:ascii="Courier" w:hAnsi="Courier"/>
      <w:kern w:val="0"/>
      <w:sz w:val="20"/>
      <w:szCs w:val="20"/>
      <w:lang w:eastAsia="en-US"/>
    </w:rPr>
  </w:style>
  <w:style w:type="paragraph" w:styleId="33">
    <w:name w:val="List 3"/>
    <w:basedOn w:val="a1"/>
    <w:uiPriority w:val="99"/>
    <w:unhideWhenUsed/>
    <w:qFormat/>
    <w:rsid w:val="00E31446"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rsid w:val="00E31446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rsid w:val="00E31446"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rsid w:val="00E3144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rsid w:val="00E31446"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rsid w:val="00E31446"/>
    <w:pPr>
      <w:spacing w:after="120"/>
    </w:pPr>
    <w:rPr>
      <w:sz w:val="16"/>
      <w:szCs w:val="16"/>
    </w:rPr>
  </w:style>
  <w:style w:type="character" w:customStyle="1" w:styleId="35">
    <w:name w:val="正文文本 3 字符"/>
    <w:basedOn w:val="a2"/>
    <w:link w:val="34"/>
    <w:uiPriority w:val="99"/>
    <w:qFormat/>
    <w:rsid w:val="00E31446"/>
    <w:rPr>
      <w:kern w:val="0"/>
      <w:sz w:val="16"/>
      <w:szCs w:val="16"/>
      <w:lang w:eastAsia="en-US"/>
    </w:rPr>
  </w:style>
  <w:style w:type="paragraph" w:styleId="30">
    <w:name w:val="List Bullet 3"/>
    <w:basedOn w:val="a1"/>
    <w:uiPriority w:val="99"/>
    <w:unhideWhenUsed/>
    <w:rsid w:val="00E31446"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rsid w:val="00E31446"/>
    <w:pPr>
      <w:spacing w:after="120"/>
    </w:pPr>
  </w:style>
  <w:style w:type="character" w:customStyle="1" w:styleId="a9">
    <w:name w:val="正文文本 字符"/>
    <w:basedOn w:val="a2"/>
    <w:link w:val="a8"/>
    <w:uiPriority w:val="99"/>
    <w:qFormat/>
    <w:rsid w:val="00E31446"/>
    <w:rPr>
      <w:kern w:val="0"/>
      <w:sz w:val="22"/>
      <w:lang w:eastAsia="en-US"/>
    </w:rPr>
  </w:style>
  <w:style w:type="paragraph" w:styleId="3">
    <w:name w:val="List Number 3"/>
    <w:basedOn w:val="a1"/>
    <w:uiPriority w:val="99"/>
    <w:unhideWhenUsed/>
    <w:qFormat/>
    <w:rsid w:val="00E31446"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rsid w:val="00E31446"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rsid w:val="00E31446"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rsid w:val="00E31446"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rsid w:val="00E3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2"/>
    <w:link w:val="ab"/>
    <w:uiPriority w:val="99"/>
    <w:qFormat/>
    <w:rsid w:val="00E31446"/>
    <w:rPr>
      <w:kern w:val="0"/>
      <w:sz w:val="22"/>
      <w:lang w:eastAsia="en-US"/>
    </w:rPr>
  </w:style>
  <w:style w:type="paragraph" w:styleId="ad">
    <w:name w:val="header"/>
    <w:basedOn w:val="a1"/>
    <w:link w:val="ae"/>
    <w:uiPriority w:val="99"/>
    <w:unhideWhenUsed/>
    <w:qFormat/>
    <w:rsid w:val="00E3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2"/>
    <w:link w:val="ad"/>
    <w:uiPriority w:val="99"/>
    <w:qFormat/>
    <w:rsid w:val="00E31446"/>
    <w:rPr>
      <w:kern w:val="0"/>
      <w:sz w:val="22"/>
      <w:lang w:eastAsia="en-US"/>
    </w:rPr>
  </w:style>
  <w:style w:type="paragraph" w:styleId="af">
    <w:name w:val="Subtitle"/>
    <w:basedOn w:val="a1"/>
    <w:next w:val="a1"/>
    <w:link w:val="af0"/>
    <w:uiPriority w:val="11"/>
    <w:qFormat/>
    <w:rsid w:val="00E3144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0">
    <w:name w:val="副标题 字符"/>
    <w:basedOn w:val="a2"/>
    <w:link w:val="af"/>
    <w:uiPriority w:val="11"/>
    <w:qFormat/>
    <w:rsid w:val="00E31446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f1">
    <w:name w:val="List"/>
    <w:basedOn w:val="a1"/>
    <w:uiPriority w:val="99"/>
    <w:unhideWhenUsed/>
    <w:qFormat/>
    <w:rsid w:val="00E31446"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rsid w:val="00E31446"/>
    <w:pPr>
      <w:spacing w:after="120" w:line="480" w:lineRule="auto"/>
    </w:pPr>
  </w:style>
  <w:style w:type="character" w:customStyle="1" w:styleId="25">
    <w:name w:val="正文文本 2 字符"/>
    <w:basedOn w:val="a2"/>
    <w:link w:val="24"/>
    <w:uiPriority w:val="99"/>
    <w:qFormat/>
    <w:rsid w:val="00E31446"/>
    <w:rPr>
      <w:kern w:val="0"/>
      <w:sz w:val="22"/>
      <w:lang w:eastAsia="en-US"/>
    </w:rPr>
  </w:style>
  <w:style w:type="paragraph" w:styleId="26">
    <w:name w:val="List Continue 2"/>
    <w:basedOn w:val="a1"/>
    <w:uiPriority w:val="99"/>
    <w:unhideWhenUsed/>
    <w:qFormat/>
    <w:rsid w:val="00E31446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rsid w:val="00E31446"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rsid w:val="00E3144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标题 字符"/>
    <w:basedOn w:val="a2"/>
    <w:link w:val="af2"/>
    <w:uiPriority w:val="10"/>
    <w:qFormat/>
    <w:rsid w:val="00E314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table" w:styleId="af4">
    <w:name w:val="Table Grid"/>
    <w:basedOn w:val="a3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sid w:val="00E31446"/>
    <w:rPr>
      <w:rFonts w:ascii="Times New Roman" w:eastAsia="宋体" w:hAnsi="Times New Roman" w:cs="Times New Roman"/>
      <w:color w:val="000000" w:themeColor="text1" w:themeShade="BF"/>
      <w:kern w:val="0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sid w:val="00E31446"/>
    <w:rPr>
      <w:rFonts w:ascii="Times New Roman" w:eastAsia="宋体" w:hAnsi="Times New Roman" w:cs="Times New Roman"/>
      <w:color w:val="2F5496" w:themeColor="accent1" w:themeShade="BF"/>
      <w:kern w:val="0"/>
      <w:sz w:val="20"/>
      <w:szCs w:val="20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3"/>
    <w:uiPriority w:val="60"/>
    <w:qFormat/>
    <w:rsid w:val="00E31446"/>
    <w:rPr>
      <w:rFonts w:ascii="Times New Roman" w:eastAsia="宋体" w:hAnsi="Times New Roman" w:cs="Times New Roman"/>
      <w:color w:val="C45911" w:themeColor="accent2" w:themeShade="BF"/>
      <w:kern w:val="0"/>
      <w:sz w:val="20"/>
      <w:szCs w:val="20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qFormat/>
    <w:rsid w:val="00E31446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qFormat/>
    <w:rsid w:val="00E31446"/>
    <w:rPr>
      <w:rFonts w:ascii="Times New Roman" w:eastAsia="宋体" w:hAnsi="Times New Roman" w:cs="Times New Roman"/>
      <w:color w:val="BF8F00" w:themeColor="accent4" w:themeShade="BF"/>
      <w:kern w:val="0"/>
      <w:sz w:val="20"/>
      <w:szCs w:val="20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qFormat/>
    <w:rsid w:val="00E31446"/>
    <w:rPr>
      <w:rFonts w:ascii="Times New Roman" w:eastAsia="宋体" w:hAnsi="Times New Roman" w:cs="Times New Roman"/>
      <w:color w:val="2E74B5" w:themeColor="accent5" w:themeShade="BF"/>
      <w:kern w:val="0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3"/>
    <w:uiPriority w:val="60"/>
    <w:qFormat/>
    <w:rsid w:val="00E31446"/>
    <w:rPr>
      <w:rFonts w:ascii="Times New Roman" w:eastAsia="宋体" w:hAnsi="Times New Roman" w:cs="Times New Roman"/>
      <w:color w:val="538135" w:themeColor="accent6" w:themeShade="BF"/>
      <w:kern w:val="0"/>
      <w:sz w:val="20"/>
      <w:szCs w:val="20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6">
    <w:name w:val="Light List"/>
    <w:basedOn w:val="a3"/>
    <w:uiPriority w:val="61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0">
    <w:name w:val="Light List Accent 2"/>
    <w:basedOn w:val="a3"/>
    <w:uiPriority w:val="61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0">
    <w:name w:val="Light List Accent 6"/>
    <w:basedOn w:val="a3"/>
    <w:uiPriority w:val="61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7">
    <w:name w:val="Light Grid"/>
    <w:basedOn w:val="a3"/>
    <w:uiPriority w:val="62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auto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3"/>
    <w:uiPriority w:val="65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3"/>
    <w:uiPriority w:val="66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3"/>
    <w:uiPriority w:val="68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sid w:val="00E31446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3"/>
    <w:uiPriority w:val="69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qFormat/>
    <w:rsid w:val="00E31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af8">
    <w:name w:val="Dark List"/>
    <w:basedOn w:val="a3"/>
    <w:uiPriority w:val="70"/>
    <w:qFormat/>
    <w:rsid w:val="00E31446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sid w:val="00E31446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qFormat/>
    <w:rsid w:val="00E31446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qFormat/>
    <w:rsid w:val="00E31446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qFormat/>
    <w:rsid w:val="00E31446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qFormat/>
    <w:rsid w:val="00E31446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qFormat/>
    <w:rsid w:val="00E31446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9">
    <w:name w:val="Colorful Shading"/>
    <w:basedOn w:val="a3"/>
    <w:uiPriority w:val="71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basedOn w:val="a3"/>
    <w:uiPriority w:val="71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Colorful List Accent 2"/>
    <w:basedOn w:val="a3"/>
    <w:uiPriority w:val="72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4">
    <w:name w:val="Colorful List Accent 3"/>
    <w:basedOn w:val="a3"/>
    <w:uiPriority w:val="72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Colorful List Accent 4"/>
    <w:basedOn w:val="a3"/>
    <w:uiPriority w:val="72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Colorful List Accent 5"/>
    <w:basedOn w:val="a3"/>
    <w:uiPriority w:val="72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Colorful List Accent 6"/>
    <w:basedOn w:val="a3"/>
    <w:uiPriority w:val="72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b">
    <w:name w:val="Colorful Grid"/>
    <w:basedOn w:val="a3"/>
    <w:uiPriority w:val="73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5">
    <w:name w:val="Colorful Grid Accent 2"/>
    <w:basedOn w:val="a3"/>
    <w:uiPriority w:val="73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5">
    <w:name w:val="Colorful Grid Accent 3"/>
    <w:basedOn w:val="a3"/>
    <w:uiPriority w:val="73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5">
    <w:name w:val="Colorful Grid Accent 4"/>
    <w:basedOn w:val="a3"/>
    <w:uiPriority w:val="73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5">
    <w:name w:val="Colorful Grid Accent 5"/>
    <w:basedOn w:val="a3"/>
    <w:uiPriority w:val="73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basedOn w:val="a3"/>
    <w:uiPriority w:val="73"/>
    <w:qFormat/>
    <w:rsid w:val="00E3144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afc">
    <w:name w:val="Strong"/>
    <w:basedOn w:val="a2"/>
    <w:uiPriority w:val="22"/>
    <w:qFormat/>
    <w:rsid w:val="00E31446"/>
    <w:rPr>
      <w:b/>
      <w:bCs/>
    </w:rPr>
  </w:style>
  <w:style w:type="character" w:styleId="afd">
    <w:name w:val="Emphasis"/>
    <w:basedOn w:val="a2"/>
    <w:uiPriority w:val="20"/>
    <w:qFormat/>
    <w:rsid w:val="00E31446"/>
    <w:rPr>
      <w:i/>
      <w:iCs/>
    </w:rPr>
  </w:style>
  <w:style w:type="paragraph" w:styleId="afe">
    <w:name w:val="No Spacing"/>
    <w:uiPriority w:val="1"/>
    <w:qFormat/>
    <w:rsid w:val="00E31446"/>
    <w:rPr>
      <w:kern w:val="0"/>
      <w:sz w:val="22"/>
      <w:lang w:eastAsia="en-US"/>
    </w:rPr>
  </w:style>
  <w:style w:type="paragraph" w:styleId="aff">
    <w:name w:val="List Paragraph"/>
    <w:basedOn w:val="a1"/>
    <w:uiPriority w:val="34"/>
    <w:qFormat/>
    <w:rsid w:val="00E31446"/>
    <w:pPr>
      <w:ind w:left="720"/>
      <w:contextualSpacing/>
    </w:pPr>
  </w:style>
  <w:style w:type="paragraph" w:styleId="aff0">
    <w:name w:val="Quote"/>
    <w:basedOn w:val="a1"/>
    <w:next w:val="a1"/>
    <w:link w:val="aff1"/>
    <w:uiPriority w:val="29"/>
    <w:qFormat/>
    <w:rsid w:val="00E31446"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sid w:val="00E31446"/>
    <w:rPr>
      <w:i/>
      <w:iCs/>
      <w:color w:val="000000" w:themeColor="text1"/>
      <w:kern w:val="0"/>
      <w:sz w:val="22"/>
      <w:lang w:eastAsia="en-US"/>
    </w:rPr>
  </w:style>
  <w:style w:type="paragraph" w:styleId="aff2">
    <w:name w:val="Intense Quote"/>
    <w:basedOn w:val="a1"/>
    <w:next w:val="a1"/>
    <w:link w:val="aff3"/>
    <w:uiPriority w:val="30"/>
    <w:qFormat/>
    <w:rsid w:val="00E3144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f3">
    <w:name w:val="明显引用 字符"/>
    <w:basedOn w:val="a2"/>
    <w:link w:val="aff2"/>
    <w:uiPriority w:val="30"/>
    <w:qFormat/>
    <w:rsid w:val="00E31446"/>
    <w:rPr>
      <w:b/>
      <w:bCs/>
      <w:i/>
      <w:iCs/>
      <w:color w:val="4472C4" w:themeColor="accent1"/>
      <w:kern w:val="0"/>
      <w:sz w:val="22"/>
      <w:lang w:eastAsia="en-US"/>
    </w:rPr>
  </w:style>
  <w:style w:type="character" w:customStyle="1" w:styleId="14">
    <w:name w:val="不明显强调1"/>
    <w:basedOn w:val="a2"/>
    <w:uiPriority w:val="19"/>
    <w:qFormat/>
    <w:rsid w:val="00E31446"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sid w:val="00E31446"/>
    <w:rPr>
      <w:b/>
      <w:bCs/>
      <w:i/>
      <w:iCs/>
      <w:color w:val="4472C4" w:themeColor="accent1"/>
    </w:rPr>
  </w:style>
  <w:style w:type="character" w:customStyle="1" w:styleId="16">
    <w:name w:val="不明显参考1"/>
    <w:basedOn w:val="a2"/>
    <w:uiPriority w:val="31"/>
    <w:qFormat/>
    <w:rsid w:val="00E31446"/>
    <w:rPr>
      <w:smallCaps/>
      <w:color w:val="ED7D31" w:themeColor="accent2"/>
      <w:u w:val="single"/>
    </w:rPr>
  </w:style>
  <w:style w:type="character" w:customStyle="1" w:styleId="17">
    <w:name w:val="明显参考1"/>
    <w:basedOn w:val="a2"/>
    <w:uiPriority w:val="32"/>
    <w:qFormat/>
    <w:rsid w:val="00E31446"/>
    <w:rPr>
      <w:b/>
      <w:bCs/>
      <w:smallCaps/>
      <w:color w:val="ED7D31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sid w:val="00E31446"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rsid w:val="00E31446"/>
    <w:pPr>
      <w:outlineLvl w:val="9"/>
    </w:pPr>
  </w:style>
  <w:style w:type="paragraph" w:styleId="aff4">
    <w:name w:val="Balloon Text"/>
    <w:basedOn w:val="a1"/>
    <w:link w:val="aff5"/>
    <w:uiPriority w:val="99"/>
    <w:semiHidden/>
    <w:unhideWhenUsed/>
    <w:rsid w:val="00E31446"/>
    <w:pPr>
      <w:spacing w:after="0" w:line="240" w:lineRule="auto"/>
    </w:pPr>
    <w:rPr>
      <w:sz w:val="18"/>
      <w:szCs w:val="18"/>
    </w:rPr>
  </w:style>
  <w:style w:type="character" w:customStyle="1" w:styleId="aff5">
    <w:name w:val="批注框文本 字符"/>
    <w:basedOn w:val="a2"/>
    <w:link w:val="aff4"/>
    <w:uiPriority w:val="99"/>
    <w:semiHidden/>
    <w:rsid w:val="00E31446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wolizhidan@qq.com</dc:creator>
  <cp:keywords/>
  <dc:description/>
  <cp:lastModifiedBy>wolizhidan@qq.com</cp:lastModifiedBy>
  <cp:revision>13</cp:revision>
  <dcterms:created xsi:type="dcterms:W3CDTF">2022-03-03T02:58:00Z</dcterms:created>
  <dcterms:modified xsi:type="dcterms:W3CDTF">2022-03-03T03:44:00Z</dcterms:modified>
</cp:coreProperties>
</file>